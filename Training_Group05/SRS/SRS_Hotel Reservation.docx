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620D" w:rsidRDefault="00000000">
      <w:pPr>
        <w:spacing w:before="240" w:after="240"/>
        <w:jc w:val="both"/>
        <w:rPr>
          <w:rFonts w:ascii="Times New Roman" w:eastAsia="Times New Roman" w:hAnsi="Times New Roman" w:cs="Times New Roman"/>
          <w:b/>
          <w:bCs/>
          <w:sz w:val="44"/>
          <w:szCs w:val="44"/>
        </w:rPr>
      </w:pPr>
      <w:r>
        <w:rPr>
          <w:noProof/>
          <w:lang w:eastAsia="en-US"/>
        </w:rPr>
        <w:drawing>
          <wp:inline distT="0" distB="0" distL="0" distR="0">
            <wp:extent cx="5426075" cy="17665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5426077" cy="1766570"/>
                    </a:xfrm>
                    <a:prstGeom prst="rect">
                      <a:avLst/>
                    </a:prstGeom>
                  </pic:spPr>
                </pic:pic>
              </a:graphicData>
            </a:graphic>
          </wp:inline>
        </w:drawing>
      </w:r>
    </w:p>
    <w:p w:rsidR="0011620D" w:rsidRDefault="00000000">
      <w:pPr>
        <w:spacing w:before="240" w:after="240"/>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Hotel Reservation/Management Software</w:t>
      </w:r>
    </w:p>
    <w:p w:rsidR="0011620D" w:rsidRDefault="0011620D">
      <w:pPr>
        <w:spacing w:before="240" w:after="240" w:line="480" w:lineRule="auto"/>
        <w:jc w:val="center"/>
        <w:rPr>
          <w:rFonts w:ascii="Times New Roman" w:eastAsia="Times New Roman" w:hAnsi="Times New Roman" w:cs="Times New Roman"/>
          <w:b/>
          <w:sz w:val="40"/>
          <w:szCs w:val="40"/>
        </w:rPr>
      </w:pPr>
    </w:p>
    <w:p w:rsidR="0011620D" w:rsidRDefault="00000000">
      <w:pPr>
        <w:spacing w:before="240" w:after="240"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Software Requirement Specification (SRS) Document</w:t>
      </w:r>
    </w:p>
    <w:p w:rsidR="0011620D" w:rsidRDefault="00000000">
      <w:pPr>
        <w:spacing w:before="240" w:after="240" w:line="480" w:lineRule="auto"/>
        <w:ind w:left="1440" w:firstLine="720"/>
        <w:rPr>
          <w:rFonts w:ascii="Times New Roman" w:eastAsia="Times New Roman" w:hAnsi="Times New Roman" w:cs="Times New Roman"/>
          <w:b/>
          <w:sz w:val="40"/>
          <w:szCs w:val="40"/>
        </w:rPr>
      </w:pPr>
      <w:r>
        <w:rPr>
          <w:rFonts w:ascii="Times New Roman" w:eastAsia="Times New Roman" w:hAnsi="Times New Roman" w:cs="Times New Roman"/>
          <w:b/>
          <w:sz w:val="40"/>
          <w:szCs w:val="40"/>
        </w:rPr>
        <w:t>Sprint 2 Implementation</w:t>
      </w:r>
    </w:p>
    <w:p w:rsidR="0011620D" w:rsidRDefault="00000000">
      <w:pPr>
        <w:spacing w:before="240" w:after="240" w:line="720" w:lineRule="auto"/>
        <w:ind w:firstLine="720"/>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Timeline: 28.11.2022 to 9.12.2022</w:t>
      </w:r>
    </w:p>
    <w:p w:rsidR="0011620D" w:rsidRDefault="0011620D">
      <w:pPr>
        <w:spacing w:before="240" w:after="240"/>
        <w:jc w:val="center"/>
        <w:rPr>
          <w:rFonts w:ascii="Times New Roman" w:eastAsia="Times New Roman" w:hAnsi="Times New Roman" w:cs="Times New Roman"/>
          <w:b/>
          <w:sz w:val="24"/>
          <w:szCs w:val="24"/>
        </w:rPr>
      </w:pPr>
    </w:p>
    <w:p w:rsidR="0011620D" w:rsidRDefault="0011620D">
      <w:pPr>
        <w:spacing w:before="240" w:after="240"/>
        <w:jc w:val="both"/>
        <w:rPr>
          <w:rFonts w:ascii="Times New Roman" w:eastAsia="Times New Roman" w:hAnsi="Times New Roman" w:cs="Times New Roman"/>
          <w:b/>
          <w:sz w:val="24"/>
          <w:szCs w:val="24"/>
        </w:rPr>
      </w:pPr>
    </w:p>
    <w:p w:rsidR="0011620D" w:rsidRDefault="0011620D">
      <w:pPr>
        <w:spacing w:before="240" w:after="240" w:line="600" w:lineRule="auto"/>
        <w:jc w:val="both"/>
        <w:rPr>
          <w:rFonts w:ascii="Times New Roman" w:eastAsia="Times New Roman" w:hAnsi="Times New Roman" w:cs="Times New Roman"/>
          <w:b/>
          <w:sz w:val="24"/>
          <w:szCs w:val="24"/>
        </w:rPr>
      </w:pPr>
    </w:p>
    <w:p w:rsidR="0011620D" w:rsidRDefault="0011620D">
      <w:pPr>
        <w:spacing w:before="240" w:after="240" w:line="600" w:lineRule="auto"/>
        <w:jc w:val="both"/>
        <w:rPr>
          <w:rFonts w:ascii="Times New Roman" w:eastAsia="Times New Roman" w:hAnsi="Times New Roman" w:cs="Times New Roman"/>
          <w:b/>
          <w:sz w:val="24"/>
          <w:szCs w:val="24"/>
        </w:rPr>
      </w:pPr>
    </w:p>
    <w:p w:rsidR="0011620D" w:rsidRDefault="0011620D">
      <w:pPr>
        <w:spacing w:before="240" w:after="240" w:line="600" w:lineRule="auto"/>
        <w:jc w:val="both"/>
        <w:rPr>
          <w:rFonts w:ascii="Times New Roman" w:eastAsia="Times New Roman" w:hAnsi="Times New Roman" w:cs="Times New Roman"/>
          <w:b/>
          <w:sz w:val="24"/>
          <w:szCs w:val="24"/>
        </w:rPr>
      </w:pPr>
    </w:p>
    <w:p w:rsidR="0011620D" w:rsidRDefault="00000000">
      <w:pPr>
        <w:tabs>
          <w:tab w:val="left" w:pos="2580"/>
          <w:tab w:val="center" w:pos="4453"/>
        </w:tabs>
        <w:spacing w:before="240" w:after="240" w:line="600" w:lineRule="auto"/>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ab/>
      </w:r>
      <w:r>
        <w:rPr>
          <w:rFonts w:ascii="Times New Roman" w:eastAsia="Times New Roman" w:hAnsi="Times New Roman" w:cs="Times New Roman"/>
          <w:b/>
          <w:sz w:val="32"/>
          <w:szCs w:val="32"/>
        </w:rPr>
        <w:tab/>
        <w:t>INDEX</w:t>
      </w:r>
    </w:p>
    <w:p w:rsidR="0011620D"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1.1 Purpose                                                                                 4 </w:t>
      </w:r>
    </w:p>
    <w:p w:rsidR="0011620D" w:rsidRDefault="00000000">
      <w:pPr>
        <w:spacing w:before="240" w:after="240"/>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1.2 </w:t>
      </w:r>
      <w:r>
        <w:rPr>
          <w:rFonts w:ascii="Times New Roman" w:eastAsia="Times New Roman" w:hAnsi="Times New Roman" w:cs="Times New Roman"/>
          <w:bCs/>
          <w:sz w:val="24"/>
          <w:szCs w:val="24"/>
        </w:rPr>
        <w:t xml:space="preserve">Intended Audience </w:t>
      </w:r>
      <w:r>
        <w:rPr>
          <w:rFonts w:ascii="Times New Roman" w:eastAsia="Times New Roman" w:hAnsi="Times New Roman" w:cs="Times New Roman"/>
          <w:sz w:val="24"/>
          <w:szCs w:val="24"/>
        </w:rPr>
        <w:t xml:space="preserve">                                                               4</w:t>
      </w:r>
    </w:p>
    <w:p w:rsidR="0011620D" w:rsidRDefault="00000000">
      <w:pPr>
        <w:spacing w:before="240" w:after="240"/>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1.3 Intended Use                                                                         4</w:t>
      </w:r>
    </w:p>
    <w:p w:rsidR="0011620D" w:rsidRDefault="00000000">
      <w:pPr>
        <w:spacing w:before="240" w:after="240"/>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1.4 Project Scope                                                                        4</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Overall description                                                                         </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2.1 Product perspective                                                               5</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 Product features             </w:t>
      </w:r>
      <w:r>
        <w:rPr>
          <w:rFonts w:ascii="Times New Roman" w:eastAsia="Times New Roman" w:hAnsi="Times New Roman" w:cs="Times New Roman"/>
          <w:sz w:val="24"/>
          <w:szCs w:val="24"/>
        </w:rPr>
        <w:tab/>
        <w:t xml:space="preserve">                                                    5</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 User classes and characteristics                                            5</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 Operating environment                                                         6</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2.5 Design and implementation constraints                                6</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            2.6 Assumptions and Dependency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6</w:t>
      </w:r>
    </w:p>
    <w:p w:rsidR="0011620D" w:rsidRDefault="00000000">
      <w:pPr>
        <w:spacing w:before="240" w:after="240"/>
        <w:ind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System feature and requirements   </w:t>
      </w:r>
    </w:p>
    <w:p w:rsidR="0011620D" w:rsidRDefault="00000000">
      <w:pPr>
        <w:spacing w:before="240" w:after="240"/>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3.1 Functional Requirements                                                     </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3.1.1 Online system for booking rooms                               6</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3.1.2 Files                                                                             6</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3.1.3 Booking Room                                                            6</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3.1.4 Supporting system for multiple client login</w:t>
      </w:r>
      <w:r>
        <w:rPr>
          <w:rFonts w:ascii="Times New Roman" w:eastAsia="Times New Roman" w:hAnsi="Times New Roman" w:cs="Times New Roman"/>
          <w:sz w:val="24"/>
          <w:szCs w:val="24"/>
        </w:rPr>
        <w:tab/>
        <w:t xml:space="preserve">     </w:t>
      </w:r>
      <w:r w:rsidR="00A441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3.1.5 Availability of rooms or services                                7</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3.1.6Authentication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441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3.1.7 Confirm/Cancel Booking                                           </w:t>
      </w:r>
      <w:r w:rsidR="00A441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w:t>
      </w:r>
    </w:p>
    <w:p w:rsidR="0011620D"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3.2 Implicit Requirements                                                                      </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3.2.1 Error message for invalid users                              7</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 Display Bill                                                             7</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3.2.3 Check-in and Check-out Period                              7</w:t>
      </w:r>
    </w:p>
    <w:p w:rsidR="0011620D"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External interface requirements                                                      </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 User interfaces                                                            7</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 Hardware interfaces                                                    7</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4.3 Software interfaces                                                     8</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4.4 Communications interfaces                                        8</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 Technical requirements                                                                       </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 Tools to be used                                                          8</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5.2 Technical Requirements</w:t>
      </w:r>
      <w:r>
        <w:rPr>
          <w:rFonts w:ascii="Times New Roman" w:eastAsia="Times New Roman" w:hAnsi="Times New Roman" w:cs="Times New Roman"/>
          <w:sz w:val="24"/>
          <w:szCs w:val="24"/>
        </w:rPr>
        <w:tab/>
        <w:t xml:space="preserve">                                          8</w:t>
      </w:r>
    </w:p>
    <w:p w:rsidR="0011620D"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Non-functional requirements                                                            </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6.1 System features                                                           8</w:t>
      </w:r>
    </w:p>
    <w:p w:rsidR="0011620D" w:rsidRDefault="0011620D">
      <w:pPr>
        <w:spacing w:before="240" w:after="240"/>
        <w:jc w:val="both"/>
        <w:rPr>
          <w:rFonts w:ascii="Times New Roman" w:eastAsia="Times New Roman" w:hAnsi="Times New Roman" w:cs="Times New Roman"/>
          <w:sz w:val="24"/>
          <w:szCs w:val="24"/>
        </w:rPr>
      </w:pP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1620D" w:rsidRDefault="0011620D">
      <w:pPr>
        <w:spacing w:before="240" w:after="240"/>
        <w:jc w:val="both"/>
        <w:rPr>
          <w:rFonts w:ascii="Times New Roman" w:eastAsia="Times New Roman" w:hAnsi="Times New Roman" w:cs="Times New Roman"/>
          <w:sz w:val="24"/>
          <w:szCs w:val="24"/>
        </w:rPr>
      </w:pPr>
    </w:p>
    <w:p w:rsidR="0011620D" w:rsidRDefault="0011620D">
      <w:pPr>
        <w:spacing w:before="240" w:after="240"/>
        <w:jc w:val="both"/>
        <w:rPr>
          <w:rFonts w:ascii="Times New Roman" w:eastAsia="Times New Roman" w:hAnsi="Times New Roman" w:cs="Times New Roman"/>
          <w:sz w:val="24"/>
          <w:szCs w:val="24"/>
        </w:rPr>
      </w:pPr>
    </w:p>
    <w:p w:rsidR="0011620D" w:rsidRDefault="0011620D">
      <w:pPr>
        <w:spacing w:before="240" w:after="240"/>
        <w:jc w:val="both"/>
        <w:rPr>
          <w:rFonts w:ascii="Times New Roman" w:eastAsia="Times New Roman" w:hAnsi="Times New Roman" w:cs="Times New Roman"/>
          <w:sz w:val="24"/>
          <w:szCs w:val="24"/>
        </w:rPr>
      </w:pPr>
    </w:p>
    <w:p w:rsidR="0011620D" w:rsidRDefault="0011620D">
      <w:pPr>
        <w:spacing w:before="240" w:after="240"/>
        <w:jc w:val="both"/>
        <w:rPr>
          <w:rFonts w:ascii="Times New Roman" w:eastAsia="Times New Roman" w:hAnsi="Times New Roman" w:cs="Times New Roman"/>
          <w:sz w:val="24"/>
          <w:szCs w:val="24"/>
        </w:rPr>
      </w:pPr>
      <w:bookmarkStart w:id="0" w:name="_gjdgxs" w:colFirst="0" w:colLast="0"/>
      <w:bookmarkEnd w:id="0"/>
    </w:p>
    <w:p w:rsidR="0011620D" w:rsidRDefault="0011620D">
      <w:pPr>
        <w:spacing w:before="240" w:after="240"/>
        <w:jc w:val="both"/>
        <w:rPr>
          <w:rFonts w:ascii="Times New Roman" w:eastAsia="Times New Roman" w:hAnsi="Times New Roman" w:cs="Times New Roman"/>
          <w:sz w:val="24"/>
          <w:szCs w:val="24"/>
        </w:rPr>
      </w:pPr>
    </w:p>
    <w:p w:rsidR="0011620D" w:rsidRDefault="0011620D">
      <w:pPr>
        <w:spacing w:before="240" w:after="240"/>
        <w:jc w:val="both"/>
        <w:rPr>
          <w:rFonts w:ascii="Times New Roman" w:eastAsia="Times New Roman" w:hAnsi="Times New Roman" w:cs="Times New Roman"/>
          <w:b/>
          <w:color w:val="000000"/>
          <w:sz w:val="36"/>
          <w:szCs w:val="36"/>
        </w:rPr>
      </w:pP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36"/>
          <w:szCs w:val="36"/>
        </w:rPr>
        <w:lastRenderedPageBreak/>
        <w:t xml:space="preserve">1. Introduction </w:t>
      </w:r>
    </w:p>
    <w:p w:rsidR="0011620D" w:rsidRDefault="00000000">
      <w:pPr>
        <w:spacing w:after="120"/>
        <w:jc w:val="both"/>
        <w:rPr>
          <w:rFonts w:ascii="Times New Roman" w:eastAsia="Times New Roman" w:hAnsi="Times New Roman" w:cs="Times New Roman"/>
          <w:sz w:val="24"/>
          <w:szCs w:val="24"/>
        </w:rPr>
      </w:pPr>
      <w:r>
        <w:rPr>
          <w:color w:val="000000"/>
        </w:rPr>
        <w:tab/>
      </w:r>
      <w:r>
        <w:rPr>
          <w:rFonts w:ascii="Times New Roman" w:eastAsia="Times New Roman" w:hAnsi="Times New Roman" w:cs="Times New Roman"/>
          <w:color w:val="000000"/>
          <w:sz w:val="24"/>
          <w:szCs w:val="24"/>
        </w:rPr>
        <w:t>The aim of the project “Hotel Reservation/ management software” is to provide an online platform for reservation. This application provides the availability of several types of rooms, prices. The system will be so simple and attractive which will make the customer comfortable to use and choose their ideal room. The final bill will be shown to the client.</w:t>
      </w:r>
    </w:p>
    <w:p w:rsidR="0011620D" w:rsidRDefault="00000000">
      <w:pPr>
        <w:numPr>
          <w:ilvl w:val="1"/>
          <w:numId w:val="1"/>
        </w:numPr>
        <w:spacing w:after="120"/>
        <w:ind w:left="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Purpose</w:t>
      </w:r>
    </w:p>
    <w:p w:rsidR="0011620D" w:rsidRDefault="00000000">
      <w:pPr>
        <w:spacing w:after="1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This document is intended to provide all the technical and non-technical requirements that are to be implemented in the project.</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1.2Intended Audience </w:t>
      </w:r>
    </w:p>
    <w:p w:rsidR="0011620D"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application is intended to be read by Client.</w:t>
      </w:r>
    </w:p>
    <w:p w:rsidR="0011620D"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sz w:val="28"/>
          <w:szCs w:val="28"/>
        </w:rPr>
        <w:t>1.3Intended Use</w:t>
      </w:r>
    </w:p>
    <w:p w:rsidR="0011620D" w:rsidRDefault="00000000">
      <w:pPr>
        <w:numPr>
          <w:ilvl w:val="0"/>
          <w:numId w:val="2"/>
        </w:numPr>
        <w:spacing w:before="240" w:line="360" w:lineRule="auto"/>
        <w:ind w:left="714" w:hanging="357"/>
        <w:jc w:val="both"/>
        <w:rPr>
          <w:color w:val="000000"/>
        </w:rPr>
      </w:pPr>
      <w:r>
        <w:rPr>
          <w:rFonts w:ascii="Times New Roman" w:eastAsia="Times New Roman" w:hAnsi="Times New Roman" w:cs="Times New Roman"/>
          <w:color w:val="000000"/>
          <w:sz w:val="24"/>
          <w:szCs w:val="24"/>
        </w:rPr>
        <w:t>Maintenance Team</w:t>
      </w:r>
    </w:p>
    <w:p w:rsidR="0011620D" w:rsidRDefault="00000000">
      <w:pPr>
        <w:numPr>
          <w:ilvl w:val="0"/>
          <w:numId w:val="2"/>
        </w:numPr>
        <w:spacing w:before="240" w:after="240" w:line="360" w:lineRule="auto"/>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Clients</w:t>
      </w:r>
    </w:p>
    <w:p w:rsidR="0011620D" w:rsidRDefault="00000000">
      <w:pPr>
        <w:numPr>
          <w:ilvl w:val="0"/>
          <w:numId w:val="2"/>
        </w:numPr>
        <w:spacing w:before="240" w:after="240" w:line="360" w:lineRule="auto"/>
        <w:ind w:left="714" w:hanging="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 general-Purpose Software anyone can access it.</w:t>
      </w:r>
    </w:p>
    <w:p w:rsidR="0011620D" w:rsidRDefault="00000000">
      <w:pPr>
        <w:spacing w:before="240" w:after="240"/>
        <w:jc w:val="both"/>
        <w:rPr>
          <w:rFonts w:ascii="Times New Roman" w:eastAsia="Times New Roman" w:hAnsi="Times New Roman" w:cs="Times New Roman"/>
          <w:b/>
          <w:sz w:val="28"/>
          <w:szCs w:val="28"/>
        </w:rPr>
      </w:pPr>
      <w:bookmarkStart w:id="1" w:name="_30j0zll" w:colFirst="0" w:colLast="0"/>
      <w:bookmarkEnd w:id="1"/>
      <w:r>
        <w:rPr>
          <w:rFonts w:ascii="Times New Roman" w:eastAsia="Times New Roman" w:hAnsi="Times New Roman" w:cs="Times New Roman"/>
          <w:b/>
          <w:sz w:val="28"/>
          <w:szCs w:val="28"/>
        </w:rPr>
        <w:t>1.4 Project Scope</w:t>
      </w:r>
    </w:p>
    <w:p w:rsidR="0011620D" w:rsidRDefault="00000000">
      <w:pPr>
        <w:spacing w:before="240" w:after="240"/>
        <w:ind w:firstLineChars="300" w:firstLine="720"/>
        <w:jc w:val="both"/>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The Hotel Management System is to simplify the day-to-day processes of the hotel. The system will be able to handle many services to take care of all customers in a quick manner by providing multiple client facility by the server. The client-side operation will display a menu-based interface to select their requirement.</w:t>
      </w:r>
    </w:p>
    <w:p w:rsidR="0011620D" w:rsidRDefault="00000000">
      <w:pPr>
        <w:spacing w:before="240" w:after="24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2. Overall Description</w:t>
      </w:r>
    </w:p>
    <w:p w:rsidR="0011620D"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Hotel Reservation/Management System is an online platform where users can access and check for available rooms, manage room and choose no. of days of stay. Clients can choose from a wide range of varieties as far as rooms are concerned like deluxe/non-deluxe suite/presidential suite, AC/Non-AC, single/double bed on a comfort-based criteria through which the prices will be decided accordingly. This project is concerned with the creation of a computerized system to manage bookings for available rooms in different classes of luxury. </w:t>
      </w:r>
    </w:p>
    <w:p w:rsidR="0011620D" w:rsidRDefault="0011620D">
      <w:pPr>
        <w:jc w:val="both"/>
        <w:rPr>
          <w:rFonts w:ascii="Times New Roman" w:eastAsia="Times New Roman" w:hAnsi="Times New Roman" w:cs="Times New Roman"/>
          <w:b/>
          <w:sz w:val="28"/>
          <w:szCs w:val="28"/>
        </w:rPr>
      </w:pPr>
    </w:p>
    <w:p w:rsidR="0011620D"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2.1 Product Perspective</w:t>
      </w:r>
    </w:p>
    <w:p w:rsidR="0011620D" w:rsidRDefault="0011620D">
      <w:pPr>
        <w:jc w:val="both"/>
        <w:rPr>
          <w:rFonts w:ascii="Times New Roman" w:eastAsia="Times New Roman" w:hAnsi="Times New Roman" w:cs="Times New Roman"/>
          <w:b/>
          <w:sz w:val="28"/>
          <w:szCs w:val="28"/>
        </w:rPr>
      </w:pPr>
    </w:p>
    <w:p w:rsidR="0011620D"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Hotel Reservation/Management System is a project developed in order to overcome the problems that have occurred due to the current manual system. It also helps in eliminating the hectic paperwork required when reserving a room in a hotel. The newly introduced system will provide easy access to the system, and it will contain user-friendly functions. The system will give better options for the errors occurring in calculations and all the other required tasks that have been specified by the client. The outcome of this project will increase the efficiency of almost all the tasks done at the hotel in a much more convenient manner.</w:t>
      </w:r>
    </w:p>
    <w:p w:rsidR="0011620D" w:rsidRDefault="0011620D">
      <w:pPr>
        <w:jc w:val="both"/>
        <w:rPr>
          <w:rFonts w:ascii="Times New Roman" w:eastAsia="Times New Roman" w:hAnsi="Times New Roman" w:cs="Times New Roman"/>
          <w:sz w:val="24"/>
          <w:szCs w:val="24"/>
        </w:rPr>
      </w:pPr>
    </w:p>
    <w:p w:rsidR="0011620D" w:rsidRDefault="00000000">
      <w:pPr>
        <w:numPr>
          <w:ilvl w:val="1"/>
          <w:numId w:val="3"/>
        </w:numPr>
        <w:ind w:left="0" w:firstLine="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Product Features </w:t>
      </w:r>
    </w:p>
    <w:p w:rsidR="0011620D" w:rsidRDefault="0011620D">
      <w:pPr>
        <w:jc w:val="both"/>
        <w:rPr>
          <w:rFonts w:ascii="Times New Roman" w:eastAsia="Times New Roman" w:hAnsi="Times New Roman" w:cs="Times New Roman"/>
          <w:b/>
          <w:color w:val="000000"/>
          <w:sz w:val="28"/>
          <w:szCs w:val="28"/>
        </w:rPr>
      </w:pPr>
    </w:p>
    <w:p w:rsidR="0011620D" w:rsidRDefault="00000000">
      <w:pPr>
        <w:numPr>
          <w:ilvl w:val="0"/>
          <w:numId w:val="4"/>
        </w:numPr>
        <w:jc w:val="both"/>
        <w:rPr>
          <w:b/>
          <w:color w:val="000000"/>
          <w:sz w:val="24"/>
          <w:szCs w:val="24"/>
        </w:rPr>
      </w:pPr>
      <w:r>
        <w:rPr>
          <w:rFonts w:ascii="Times New Roman" w:eastAsia="Times New Roman" w:hAnsi="Times New Roman" w:cs="Times New Roman"/>
          <w:color w:val="000000"/>
          <w:sz w:val="24"/>
          <w:szCs w:val="24"/>
        </w:rPr>
        <w:t>Customer Login</w:t>
      </w:r>
    </w:p>
    <w:p w:rsidR="0011620D" w:rsidRDefault="00000000">
      <w:pPr>
        <w:numPr>
          <w:ilvl w:val="0"/>
          <w:numId w:val="4"/>
        </w:numPr>
        <w:jc w:val="both"/>
        <w:rPr>
          <w:b/>
          <w:color w:val="000000"/>
          <w:sz w:val="24"/>
          <w:szCs w:val="24"/>
        </w:rPr>
      </w:pPr>
      <w:r>
        <w:rPr>
          <w:rFonts w:ascii="Times New Roman" w:eastAsia="Times New Roman" w:hAnsi="Times New Roman" w:cs="Times New Roman"/>
          <w:color w:val="000000"/>
          <w:sz w:val="24"/>
          <w:szCs w:val="24"/>
        </w:rPr>
        <w:t>Check for Availability of Rooms</w:t>
      </w:r>
    </w:p>
    <w:p w:rsidR="0011620D" w:rsidRDefault="00000000">
      <w:pPr>
        <w:numPr>
          <w:ilvl w:val="0"/>
          <w:numId w:val="4"/>
        </w:numPr>
        <w:jc w:val="both"/>
        <w:rPr>
          <w:b/>
          <w:color w:val="000000"/>
          <w:sz w:val="24"/>
          <w:szCs w:val="24"/>
        </w:rPr>
      </w:pPr>
      <w:r>
        <w:rPr>
          <w:rFonts w:ascii="Times New Roman" w:eastAsia="Times New Roman" w:hAnsi="Times New Roman" w:cs="Times New Roman"/>
          <w:color w:val="000000"/>
          <w:sz w:val="24"/>
          <w:szCs w:val="24"/>
        </w:rPr>
        <w:t>Display the Prices</w:t>
      </w:r>
    </w:p>
    <w:p w:rsidR="0011620D" w:rsidRDefault="00000000">
      <w:pPr>
        <w:numPr>
          <w:ilvl w:val="0"/>
          <w:numId w:val="4"/>
        </w:numPr>
        <w:jc w:val="both"/>
        <w:rPr>
          <w:b/>
          <w:color w:val="000000"/>
          <w:sz w:val="24"/>
          <w:szCs w:val="24"/>
        </w:rPr>
      </w:pPr>
      <w:r>
        <w:rPr>
          <w:rFonts w:ascii="Times New Roman" w:eastAsia="Times New Roman" w:hAnsi="Times New Roman" w:cs="Times New Roman"/>
          <w:color w:val="000000"/>
          <w:sz w:val="24"/>
          <w:szCs w:val="24"/>
        </w:rPr>
        <w:t>Set Room Details</w:t>
      </w:r>
    </w:p>
    <w:p w:rsidR="0011620D" w:rsidRDefault="00000000">
      <w:pPr>
        <w:numPr>
          <w:ilvl w:val="0"/>
          <w:numId w:val="4"/>
        </w:numPr>
        <w:jc w:val="both"/>
        <w:rPr>
          <w:b/>
          <w:color w:val="000000"/>
          <w:sz w:val="24"/>
          <w:szCs w:val="24"/>
        </w:rPr>
      </w:pPr>
      <w:r>
        <w:rPr>
          <w:rFonts w:ascii="Times New Roman" w:eastAsia="Times New Roman" w:hAnsi="Times New Roman" w:cs="Times New Roman"/>
          <w:color w:val="000000"/>
          <w:sz w:val="24"/>
          <w:szCs w:val="24"/>
        </w:rPr>
        <w:t>Confirmation of Booking</w:t>
      </w:r>
    </w:p>
    <w:p w:rsidR="0011620D" w:rsidRDefault="00000000">
      <w:pPr>
        <w:numPr>
          <w:ilvl w:val="0"/>
          <w:numId w:val="4"/>
        </w:numPr>
        <w:jc w:val="both"/>
        <w:rPr>
          <w:b/>
          <w:color w:val="000000"/>
          <w:sz w:val="24"/>
          <w:szCs w:val="24"/>
        </w:rPr>
      </w:pPr>
      <w:r>
        <w:rPr>
          <w:rFonts w:ascii="Times New Roman" w:eastAsia="Times New Roman" w:hAnsi="Times New Roman" w:cs="Times New Roman"/>
          <w:color w:val="000000"/>
          <w:sz w:val="24"/>
          <w:szCs w:val="24"/>
        </w:rPr>
        <w:t>Payment</w:t>
      </w:r>
    </w:p>
    <w:p w:rsidR="0011620D" w:rsidRDefault="0011620D">
      <w:pPr>
        <w:jc w:val="both"/>
        <w:rPr>
          <w:rFonts w:ascii="Times New Roman" w:eastAsia="Times New Roman" w:hAnsi="Times New Roman" w:cs="Times New Roman"/>
          <w:sz w:val="24"/>
          <w:szCs w:val="24"/>
        </w:rPr>
      </w:pPr>
    </w:p>
    <w:p w:rsidR="0011620D"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2.3. User Classes and Characteristics </w:t>
      </w:r>
    </w:p>
    <w:p w:rsidR="0011620D" w:rsidRDefault="0011620D">
      <w:pPr>
        <w:jc w:val="both"/>
        <w:rPr>
          <w:rFonts w:ascii="Times New Roman" w:eastAsia="Times New Roman" w:hAnsi="Times New Roman" w:cs="Times New Roman"/>
          <w:b/>
          <w:sz w:val="24"/>
          <w:szCs w:val="24"/>
        </w:rPr>
      </w:pPr>
    </w:p>
    <w:p w:rsidR="0011620D" w:rsidRDefault="00000000">
      <w:pPr>
        <w:numPr>
          <w:ilvl w:val="0"/>
          <w:numId w:val="5"/>
        </w:numPr>
        <w:jc w:val="both"/>
        <w:rPr>
          <w:color w:val="000000"/>
          <w:sz w:val="24"/>
          <w:szCs w:val="24"/>
        </w:rPr>
      </w:pPr>
      <w:r>
        <w:rPr>
          <w:rFonts w:ascii="Times New Roman" w:eastAsia="Times New Roman" w:hAnsi="Times New Roman" w:cs="Times New Roman"/>
          <w:color w:val="000000"/>
          <w:sz w:val="24"/>
          <w:szCs w:val="24"/>
        </w:rPr>
        <w:t>Client</w:t>
      </w:r>
    </w:p>
    <w:p w:rsidR="0011620D" w:rsidRDefault="00000000">
      <w:pPr>
        <w:numPr>
          <w:ilvl w:val="0"/>
          <w:numId w:val="5"/>
        </w:numPr>
        <w:jc w:val="both"/>
        <w:rPr>
          <w:color w:val="000000"/>
          <w:sz w:val="24"/>
          <w:szCs w:val="24"/>
        </w:rPr>
      </w:pPr>
      <w:r>
        <w:rPr>
          <w:rFonts w:ascii="Times New Roman" w:eastAsia="Times New Roman" w:hAnsi="Times New Roman" w:cs="Times New Roman"/>
          <w:color w:val="000000"/>
          <w:sz w:val="24"/>
          <w:szCs w:val="24"/>
        </w:rPr>
        <w:t>Server</w:t>
      </w:r>
    </w:p>
    <w:p w:rsidR="0011620D" w:rsidRDefault="00000000">
      <w:pPr>
        <w:numPr>
          <w:ilvl w:val="0"/>
          <w:numId w:val="5"/>
        </w:numPr>
        <w:jc w:val="both"/>
        <w:rPr>
          <w:color w:val="000000"/>
          <w:sz w:val="24"/>
          <w:szCs w:val="24"/>
        </w:rPr>
      </w:pPr>
      <w:r>
        <w:rPr>
          <w:rFonts w:ascii="Times New Roman" w:eastAsia="Times New Roman" w:hAnsi="Times New Roman" w:cs="Times New Roman"/>
          <w:color w:val="000000"/>
          <w:sz w:val="24"/>
          <w:szCs w:val="24"/>
        </w:rPr>
        <w:t>Database</w:t>
      </w:r>
    </w:p>
    <w:p w:rsidR="0011620D" w:rsidRDefault="0011620D">
      <w:pPr>
        <w:jc w:val="both"/>
        <w:rPr>
          <w:rFonts w:ascii="Times New Roman" w:eastAsia="Times New Roman" w:hAnsi="Times New Roman" w:cs="Times New Roman"/>
          <w:sz w:val="24"/>
          <w:szCs w:val="24"/>
        </w:rPr>
      </w:pPr>
    </w:p>
    <w:p w:rsidR="0011620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Clients</w:t>
      </w:r>
      <w:r>
        <w:rPr>
          <w:rFonts w:ascii="Times New Roman" w:eastAsia="Times New Roman" w:hAnsi="Times New Roman" w:cs="Times New Roman"/>
          <w:sz w:val="24"/>
          <w:szCs w:val="24"/>
        </w:rPr>
        <w:t xml:space="preserve"> are a key part of the system. Clients have access to view the rooms’ information and price range. They should be able to confirm the booking and cancel it if necessary. </w:t>
      </w:r>
    </w:p>
    <w:p w:rsidR="0011620D" w:rsidRDefault="0011620D">
      <w:pPr>
        <w:ind w:left="720"/>
        <w:rPr>
          <w:rFonts w:ascii="Times New Roman" w:eastAsia="Times New Roman" w:hAnsi="Times New Roman" w:cs="Times New Roman"/>
          <w:color w:val="000000"/>
          <w:sz w:val="24"/>
          <w:szCs w:val="24"/>
        </w:rPr>
      </w:pPr>
    </w:p>
    <w:p w:rsidR="0011620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The Database</w:t>
      </w:r>
      <w:r>
        <w:rPr>
          <w:rFonts w:ascii="Times New Roman" w:eastAsia="Times New Roman" w:hAnsi="Times New Roman" w:cs="Times New Roman"/>
          <w:sz w:val="24"/>
          <w:szCs w:val="24"/>
        </w:rPr>
        <w:t xml:space="preserve"> will contain availability of rooms, customer details, booking details, transaction details.</w:t>
      </w:r>
    </w:p>
    <w:p w:rsidR="0011620D" w:rsidRDefault="0011620D">
      <w:pPr>
        <w:ind w:left="720"/>
        <w:rPr>
          <w:rFonts w:ascii="Times New Roman" w:eastAsia="Times New Roman" w:hAnsi="Times New Roman" w:cs="Times New Roman"/>
          <w:color w:val="000000"/>
          <w:sz w:val="24"/>
          <w:szCs w:val="24"/>
        </w:rPr>
      </w:pPr>
    </w:p>
    <w:p w:rsidR="0011620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w:t>
      </w:r>
      <w:r>
        <w:rPr>
          <w:rFonts w:ascii="Times New Roman" w:eastAsia="Times New Roman" w:hAnsi="Times New Roman" w:cs="Times New Roman"/>
          <w:sz w:val="24"/>
          <w:szCs w:val="24"/>
        </w:rPr>
        <w:t xml:space="preserve"> has access to the hotel system. Server is responsible for managing hotel resources.</w:t>
      </w:r>
    </w:p>
    <w:p w:rsidR="0011620D" w:rsidRDefault="0011620D">
      <w:pPr>
        <w:jc w:val="both"/>
        <w:rPr>
          <w:rFonts w:ascii="Times New Roman" w:eastAsia="Times New Roman" w:hAnsi="Times New Roman" w:cs="Times New Roman"/>
          <w:sz w:val="24"/>
          <w:szCs w:val="24"/>
        </w:rPr>
      </w:pPr>
    </w:p>
    <w:p w:rsidR="0011620D" w:rsidRDefault="0011620D">
      <w:pPr>
        <w:jc w:val="both"/>
        <w:rPr>
          <w:rFonts w:ascii="Times New Roman" w:eastAsia="Times New Roman" w:hAnsi="Times New Roman" w:cs="Times New Roman"/>
          <w:sz w:val="24"/>
          <w:szCs w:val="24"/>
        </w:rPr>
      </w:pPr>
    </w:p>
    <w:p w:rsidR="0011620D" w:rsidRDefault="0011620D">
      <w:pPr>
        <w:jc w:val="both"/>
        <w:rPr>
          <w:rFonts w:ascii="Times New Roman" w:eastAsia="Times New Roman" w:hAnsi="Times New Roman" w:cs="Times New Roman"/>
          <w:sz w:val="24"/>
          <w:szCs w:val="24"/>
        </w:rPr>
      </w:pPr>
    </w:p>
    <w:p w:rsidR="0011620D" w:rsidRDefault="0011620D">
      <w:pPr>
        <w:ind w:firstLine="241"/>
        <w:jc w:val="both"/>
        <w:rPr>
          <w:rFonts w:ascii="Times New Roman" w:eastAsia="Times New Roman" w:hAnsi="Times New Roman" w:cs="Times New Roman"/>
          <w:b/>
          <w:sz w:val="24"/>
          <w:szCs w:val="24"/>
        </w:rPr>
      </w:pPr>
    </w:p>
    <w:p w:rsidR="0011620D" w:rsidRDefault="00000000">
      <w:pPr>
        <w:numPr>
          <w:ilvl w:val="1"/>
          <w:numId w:val="6"/>
        </w:num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Operating Environment </w:t>
      </w:r>
    </w:p>
    <w:p w:rsidR="0011620D" w:rsidRDefault="0011620D">
      <w:pPr>
        <w:ind w:left="720"/>
        <w:jc w:val="both"/>
        <w:rPr>
          <w:rFonts w:ascii="Times New Roman" w:eastAsia="Times New Roman" w:hAnsi="Times New Roman" w:cs="Times New Roman"/>
          <w:b/>
          <w:color w:val="000000"/>
          <w:sz w:val="28"/>
          <w:szCs w:val="28"/>
        </w:rPr>
      </w:pPr>
    </w:p>
    <w:p w:rsidR="0011620D" w:rsidRDefault="00000000">
      <w:pPr>
        <w:numPr>
          <w:ilvl w:val="0"/>
          <w:numId w:val="7"/>
        </w:numPr>
        <w:tabs>
          <w:tab w:val="left" w:pos="420"/>
        </w:tabs>
        <w:jc w:val="both"/>
        <w:rPr>
          <w:color w:val="000000"/>
          <w:sz w:val="24"/>
          <w:szCs w:val="24"/>
        </w:rPr>
      </w:pPr>
      <w:r>
        <w:rPr>
          <w:rFonts w:ascii="Times New Roman" w:eastAsia="Times New Roman" w:hAnsi="Times New Roman" w:cs="Times New Roman"/>
          <w:color w:val="000000"/>
          <w:sz w:val="24"/>
          <w:szCs w:val="24"/>
        </w:rPr>
        <w:t>Memory: System will have maximum of 5MB space for data.</w:t>
      </w:r>
    </w:p>
    <w:p w:rsidR="0011620D" w:rsidRDefault="00000000">
      <w:pPr>
        <w:numPr>
          <w:ilvl w:val="0"/>
          <w:numId w:val="7"/>
        </w:numPr>
        <w:tabs>
          <w:tab w:val="left" w:pos="420"/>
        </w:tabs>
        <w:jc w:val="both"/>
        <w:rPr>
          <w:color w:val="000000"/>
          <w:sz w:val="24"/>
          <w:szCs w:val="24"/>
        </w:rPr>
      </w:pPr>
      <w:r>
        <w:rPr>
          <w:rFonts w:ascii="Times New Roman" w:eastAsia="Times New Roman" w:hAnsi="Times New Roman" w:cs="Times New Roman"/>
          <w:color w:val="000000"/>
          <w:sz w:val="24"/>
          <w:szCs w:val="24"/>
        </w:rPr>
        <w:t>Implementation Constraint: Application should be based on CPP and system programming</w:t>
      </w:r>
    </w:p>
    <w:p w:rsidR="0011620D" w:rsidRDefault="0011620D">
      <w:pPr>
        <w:tabs>
          <w:tab w:val="left" w:pos="420"/>
        </w:tabs>
        <w:ind w:left="720"/>
        <w:jc w:val="both"/>
        <w:rPr>
          <w:rFonts w:ascii="Times New Roman" w:eastAsia="Times New Roman" w:hAnsi="Times New Roman" w:cs="Times New Roman"/>
          <w:color w:val="000000"/>
          <w:sz w:val="24"/>
          <w:szCs w:val="24"/>
        </w:rPr>
      </w:pPr>
    </w:p>
    <w:p w:rsidR="0011620D" w:rsidRDefault="00000000">
      <w:pPr>
        <w:numPr>
          <w:ilvl w:val="1"/>
          <w:numId w:val="6"/>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Design and implementation Constraints </w:t>
      </w:r>
    </w:p>
    <w:p w:rsidR="0011620D" w:rsidRDefault="0011620D">
      <w:pPr>
        <w:jc w:val="both"/>
        <w:rPr>
          <w:rFonts w:ascii="Times New Roman" w:eastAsia="Times New Roman" w:hAnsi="Times New Roman" w:cs="Times New Roman"/>
          <w:b/>
          <w:sz w:val="28"/>
          <w:szCs w:val="28"/>
        </w:rPr>
      </w:pPr>
    </w:p>
    <w:p w:rsidR="0011620D" w:rsidRDefault="00000000">
      <w:pPr>
        <w:ind w:firstLineChars="300"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Not applicable </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2.6 Assumptions and Dependency </w:t>
      </w:r>
    </w:p>
    <w:p w:rsidR="0011620D" w:rsidRDefault="00000000">
      <w:pPr>
        <w:numPr>
          <w:ilvl w:val="0"/>
          <w:numId w:val="8"/>
        </w:numPr>
        <w:tabs>
          <w:tab w:val="left" w:pos="420"/>
        </w:tabs>
        <w:spacing w:line="240" w:lineRule="auto"/>
        <w:jc w:val="both"/>
        <w:rPr>
          <w:color w:val="000000"/>
        </w:rPr>
      </w:pPr>
      <w:r>
        <w:rPr>
          <w:rFonts w:ascii="Times New Roman" w:eastAsia="Times New Roman" w:hAnsi="Times New Roman" w:cs="Times New Roman"/>
          <w:color w:val="000000"/>
          <w:sz w:val="24"/>
          <w:szCs w:val="24"/>
        </w:rPr>
        <w:t>System should have Kali Linux/putty installed.</w:t>
      </w:r>
    </w:p>
    <w:p w:rsidR="0011620D" w:rsidRDefault="00000000">
      <w:pPr>
        <w:numPr>
          <w:ilvl w:val="0"/>
          <w:numId w:val="8"/>
        </w:numPr>
        <w:tabs>
          <w:tab w:val="left" w:pos="420"/>
        </w:tabs>
        <w:spacing w:line="240" w:lineRule="auto"/>
        <w:jc w:val="both"/>
        <w:rPr>
          <w:color w:val="000000"/>
        </w:rPr>
      </w:pPr>
      <w:r>
        <w:rPr>
          <w:rFonts w:ascii="Times New Roman" w:eastAsia="Times New Roman" w:hAnsi="Times New Roman" w:cs="Times New Roman"/>
          <w:color w:val="000000"/>
          <w:sz w:val="24"/>
          <w:szCs w:val="24"/>
        </w:rPr>
        <w:t>The system should have either 20MB or more RAM.</w:t>
      </w:r>
    </w:p>
    <w:p w:rsidR="0011620D" w:rsidRDefault="00000000">
      <w:pPr>
        <w:numPr>
          <w:ilvl w:val="0"/>
          <w:numId w:val="8"/>
        </w:numPr>
        <w:tabs>
          <w:tab w:val="left" w:pos="420"/>
        </w:tabs>
        <w:spacing w:after="240" w:line="240" w:lineRule="auto"/>
        <w:jc w:val="both"/>
        <w:rPr>
          <w:color w:val="000000"/>
        </w:rPr>
      </w:pPr>
      <w:r>
        <w:rPr>
          <w:rFonts w:ascii="Times New Roman" w:eastAsia="Times New Roman" w:hAnsi="Times New Roman" w:cs="Times New Roman"/>
          <w:color w:val="000000"/>
          <w:sz w:val="24"/>
          <w:szCs w:val="24"/>
        </w:rPr>
        <w:t>The service is used preferably on a desktop or laptop.</w:t>
      </w:r>
    </w:p>
    <w:p w:rsidR="0011620D" w:rsidRDefault="00000000">
      <w:pPr>
        <w:spacing w:before="240"/>
        <w:jc w:val="both"/>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 xml:space="preserve">3. System Features  </w:t>
      </w:r>
    </w:p>
    <w:p w:rsidR="0011620D"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 xml:space="preserve"> 3.1 </w:t>
      </w:r>
      <w:r>
        <w:rPr>
          <w:rFonts w:ascii="Times New Roman" w:eastAsia="Times New Roman" w:hAnsi="Times New Roman" w:cs="Times New Roman"/>
          <w:b/>
          <w:sz w:val="28"/>
          <w:szCs w:val="28"/>
        </w:rPr>
        <w:t xml:space="preserve">Functional Requirements </w:t>
      </w:r>
    </w:p>
    <w:p w:rsidR="0011620D" w:rsidRDefault="00000000">
      <w:pPr>
        <w:spacing w:before="240" w:after="24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3.1.1 Online System for Booking Rooms</w:t>
      </w:r>
    </w:p>
    <w:p w:rsidR="0011620D" w:rsidRDefault="00000000">
      <w:pPr>
        <w:spacing w:before="240" w:after="240"/>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It is an online Hotel Reservation System, an online application where users can access and check for availability of rooms.</w:t>
      </w:r>
    </w:p>
    <w:p w:rsidR="0011620D"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3.1.2 Files</w:t>
      </w:r>
    </w:p>
    <w:p w:rsidR="0011620D"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server maintains all the data related to a hotel booking system i.e.  rooms/ categories/price etc. </w:t>
      </w:r>
    </w:p>
    <w:p w:rsidR="0011620D"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3.1.3 Booking Room</w:t>
      </w:r>
    </w:p>
    <w:p w:rsidR="0011620D"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server provides details as requested by the client and proceeds with booking if confirmed.</w:t>
      </w:r>
    </w:p>
    <w:p w:rsidR="0011620D"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3.1.4 Supporting System for Multiple Client Login</w:t>
      </w:r>
    </w:p>
    <w:p w:rsidR="0011620D"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clients can connect to the server and try to reserve the same/different category of rooms or services. Server uses appropriate protection mechanism for providing this support and avoid corruption.</w:t>
      </w:r>
    </w:p>
    <w:p w:rsidR="0011620D"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3.1.5 Availability of Rooms or Services</w:t>
      </w:r>
    </w:p>
    <w:p w:rsidR="0011620D" w:rsidRDefault="00000000">
      <w:pPr>
        <w:spacing w:before="240" w:after="240"/>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server provides statistics related to availability of rooms/services etc.</w:t>
      </w:r>
    </w:p>
    <w:p w:rsidR="0011620D"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3.1.6 Authentication</w:t>
      </w:r>
    </w:p>
    <w:p w:rsidR="0011620D"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clients need to be authorized by the server before accessing the hotel database.</w:t>
      </w:r>
    </w:p>
    <w:p w:rsidR="0011620D"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3.1.7 Confirm/Cancel Booking</w:t>
      </w:r>
    </w:p>
    <w:p w:rsidR="0011620D" w:rsidRDefault="00000000">
      <w:pPr>
        <w:spacing w:before="240" w:after="240"/>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The clients have the option to confirm the reservation or cancel the reservation.</w:t>
      </w:r>
    </w:p>
    <w:p w:rsidR="0011620D"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3.2 Implicit Requirements </w:t>
      </w:r>
    </w:p>
    <w:p w:rsidR="0011620D"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3.2.1 Error message for invalid users.</w:t>
      </w:r>
    </w:p>
    <w:p w:rsidR="0011620D"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messages will be displayed if the user enters an invalid user id and password, or the user doesn’t exist in the system.</w:t>
      </w:r>
    </w:p>
    <w:p w:rsidR="0011620D"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3.2.2 Display Bill </w:t>
      </w:r>
    </w:p>
    <w:p w:rsidR="0011620D"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server will display the bill upon successful Reservation.</w:t>
      </w:r>
    </w:p>
    <w:p w:rsidR="0011620D"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3.2.3 Check-in and Check-out Period</w:t>
      </w:r>
    </w:p>
    <w:p w:rsidR="0011620D" w:rsidRDefault="00000000">
      <w:pPr>
        <w:spacing w:before="240" w:after="240"/>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 server displays the total number of days a client stayed in a hotel. </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36"/>
          <w:szCs w:val="36"/>
        </w:rPr>
        <w:t xml:space="preserve">4. External Interface Requirements </w:t>
      </w:r>
    </w:p>
    <w:p w:rsidR="0011620D" w:rsidRDefault="00000000">
      <w:pPr>
        <w:shd w:val="clear" w:color="auto" w:fill="FFFFFF"/>
        <w:spacing w:after="240"/>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 4.1 User Interface</w:t>
      </w:r>
    </w:p>
    <w:p w:rsidR="0011620D" w:rsidRDefault="00000000">
      <w:pPr>
        <w:pStyle w:val="ListParagraph"/>
        <w:numPr>
          <w:ilvl w:val="0"/>
          <w:numId w:val="9"/>
        </w:numPr>
        <w:shd w:val="clear" w:color="auto" w:fill="FFFFFF"/>
        <w:spacing w:after="240"/>
        <w:jc w:val="both"/>
        <w:rPr>
          <w:rFonts w:ascii="Times New Roman" w:eastAsia="Times New Roman" w:hAnsi="Times New Roman" w:cs="Times New Roman"/>
          <w:b/>
          <w:color w:val="222222"/>
          <w:sz w:val="28"/>
          <w:szCs w:val="28"/>
        </w:rPr>
      </w:pPr>
      <w:r>
        <w:rPr>
          <w:rFonts w:ascii="Times New Roman" w:eastAsia="Times New Roman" w:hAnsi="Times New Roman" w:cs="Times New Roman"/>
          <w:bCs/>
          <w:color w:val="222222"/>
          <w:sz w:val="24"/>
          <w:szCs w:val="24"/>
        </w:rPr>
        <w:t>Client is given a menu-based interface.</w:t>
      </w:r>
    </w:p>
    <w:p w:rsidR="0011620D" w:rsidRDefault="00000000">
      <w:pPr>
        <w:pStyle w:val="ListParagraph"/>
        <w:numPr>
          <w:ilvl w:val="0"/>
          <w:numId w:val="9"/>
        </w:numPr>
        <w:shd w:val="clear" w:color="auto" w:fill="FFFFFF"/>
        <w:spacing w:after="240"/>
        <w:jc w:val="both"/>
        <w:rPr>
          <w:rFonts w:ascii="Times New Roman" w:eastAsia="Times New Roman" w:hAnsi="Times New Roman" w:cs="Times New Roman"/>
          <w:b/>
          <w:color w:val="222222"/>
          <w:sz w:val="28"/>
          <w:szCs w:val="28"/>
        </w:rPr>
      </w:pPr>
      <w:r>
        <w:rPr>
          <w:rFonts w:ascii="Times New Roman" w:eastAsia="Times New Roman" w:hAnsi="Times New Roman" w:cs="Times New Roman"/>
          <w:bCs/>
          <w:color w:val="222222"/>
          <w:sz w:val="24"/>
          <w:szCs w:val="24"/>
        </w:rPr>
        <w:t>The model is client-server model.</w:t>
      </w:r>
    </w:p>
    <w:p w:rsidR="0011620D" w:rsidRDefault="00000000">
      <w:pPr>
        <w:shd w:val="clear" w:color="auto" w:fill="FFFFFF"/>
        <w:spacing w:after="240"/>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4.2 Hardware Interfaces</w:t>
      </w:r>
    </w:p>
    <w:p w:rsidR="0011620D" w:rsidRDefault="00000000">
      <w:pPr>
        <w:numPr>
          <w:ilvl w:val="0"/>
          <w:numId w:val="10"/>
        </w:numPr>
        <w:shd w:val="clear" w:color="auto" w:fill="FFFFFF"/>
        <w:tabs>
          <w:tab w:val="left" w:pos="420"/>
        </w:tabs>
        <w:jc w:val="both"/>
        <w:rPr>
          <w:color w:val="222222"/>
          <w:sz w:val="24"/>
          <w:szCs w:val="24"/>
        </w:rPr>
      </w:pPr>
      <w:r>
        <w:rPr>
          <w:rFonts w:ascii="Times New Roman" w:eastAsia="Times New Roman" w:hAnsi="Times New Roman" w:cs="Times New Roman"/>
          <w:color w:val="222222"/>
          <w:sz w:val="24"/>
          <w:szCs w:val="24"/>
        </w:rPr>
        <w:t>Necessary computer peripherals such as keyboards etc.</w:t>
      </w:r>
    </w:p>
    <w:p w:rsidR="0011620D" w:rsidRDefault="00000000">
      <w:pPr>
        <w:numPr>
          <w:ilvl w:val="0"/>
          <w:numId w:val="10"/>
        </w:numPr>
        <w:shd w:val="clear" w:color="auto" w:fill="FFFFFF"/>
        <w:tabs>
          <w:tab w:val="left" w:pos="420"/>
        </w:tabs>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Internet Connectivity (Wired/ Wireless)</w:t>
      </w:r>
    </w:p>
    <w:p w:rsidR="0011620D" w:rsidRDefault="0011620D">
      <w:pPr>
        <w:shd w:val="clear" w:color="auto" w:fill="FFFFFF"/>
        <w:tabs>
          <w:tab w:val="left" w:pos="420"/>
        </w:tabs>
        <w:ind w:left="720"/>
        <w:jc w:val="both"/>
        <w:rPr>
          <w:rFonts w:ascii="Times New Roman" w:eastAsia="Times New Roman" w:hAnsi="Times New Roman" w:cs="Times New Roman"/>
          <w:color w:val="222222"/>
          <w:sz w:val="24"/>
          <w:szCs w:val="24"/>
        </w:rPr>
      </w:pPr>
    </w:p>
    <w:p w:rsidR="0011620D" w:rsidRDefault="0011620D">
      <w:pPr>
        <w:shd w:val="clear" w:color="auto" w:fill="FFFFFF"/>
        <w:tabs>
          <w:tab w:val="left" w:pos="420"/>
        </w:tabs>
        <w:ind w:left="720"/>
        <w:jc w:val="both"/>
        <w:rPr>
          <w:rFonts w:ascii="Times New Roman" w:eastAsia="Times New Roman" w:hAnsi="Times New Roman" w:cs="Times New Roman"/>
          <w:color w:val="222222"/>
          <w:sz w:val="24"/>
          <w:szCs w:val="24"/>
        </w:rPr>
      </w:pPr>
    </w:p>
    <w:p w:rsidR="0011620D" w:rsidRDefault="0011620D">
      <w:pPr>
        <w:shd w:val="clear" w:color="auto" w:fill="FFFFFF"/>
        <w:spacing w:after="240"/>
        <w:jc w:val="both"/>
        <w:rPr>
          <w:rFonts w:ascii="Times New Roman" w:eastAsia="Times New Roman" w:hAnsi="Times New Roman" w:cs="Times New Roman"/>
          <w:b/>
          <w:color w:val="222222"/>
          <w:sz w:val="28"/>
          <w:szCs w:val="28"/>
        </w:rPr>
      </w:pPr>
    </w:p>
    <w:p w:rsidR="0011620D" w:rsidRDefault="00000000">
      <w:pPr>
        <w:shd w:val="clear" w:color="auto" w:fill="FFFFFF"/>
        <w:spacing w:after="240"/>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4.3 Software Interfaces</w:t>
      </w:r>
    </w:p>
    <w:p w:rsidR="0011620D" w:rsidRDefault="00000000">
      <w:pPr>
        <w:numPr>
          <w:ilvl w:val="0"/>
          <w:numId w:val="11"/>
        </w:numPr>
        <w:shd w:val="clear" w:color="auto" w:fill="FFFFFF"/>
        <w:tabs>
          <w:tab w:val="left" w:pos="420"/>
        </w:tabs>
        <w:ind w:left="360" w:firstLine="0"/>
        <w:jc w:val="both"/>
        <w:rPr>
          <w:color w:val="222222"/>
          <w:sz w:val="24"/>
          <w:szCs w:val="24"/>
        </w:rPr>
      </w:pPr>
      <w:r>
        <w:rPr>
          <w:rFonts w:ascii="Times New Roman" w:eastAsia="Times New Roman" w:hAnsi="Times New Roman" w:cs="Times New Roman"/>
          <w:color w:val="222222"/>
          <w:sz w:val="24"/>
          <w:szCs w:val="24"/>
        </w:rPr>
        <w:t>Linux based OS/Putty</w:t>
      </w:r>
    </w:p>
    <w:p w:rsidR="0011620D" w:rsidRDefault="00000000">
      <w:pPr>
        <w:numPr>
          <w:ilvl w:val="0"/>
          <w:numId w:val="11"/>
        </w:numPr>
        <w:shd w:val="clear" w:color="auto" w:fill="FFFFFF"/>
        <w:tabs>
          <w:tab w:val="left" w:pos="420"/>
        </w:tabs>
        <w:ind w:left="360" w:firstLine="0"/>
        <w:jc w:val="both"/>
        <w:rPr>
          <w:color w:val="222222"/>
          <w:sz w:val="24"/>
          <w:szCs w:val="24"/>
        </w:rPr>
      </w:pPr>
      <w:r>
        <w:rPr>
          <w:rFonts w:ascii="Times New Roman" w:eastAsia="Times New Roman" w:hAnsi="Times New Roman" w:cs="Times New Roman"/>
          <w:color w:val="222222"/>
          <w:sz w:val="24"/>
          <w:szCs w:val="24"/>
        </w:rPr>
        <w:t>Database</w:t>
      </w:r>
    </w:p>
    <w:p w:rsidR="0011620D" w:rsidRDefault="00000000">
      <w:pPr>
        <w:numPr>
          <w:ilvl w:val="0"/>
          <w:numId w:val="11"/>
        </w:numPr>
        <w:shd w:val="clear" w:color="auto" w:fill="FFFFFF"/>
        <w:tabs>
          <w:tab w:val="left" w:pos="420"/>
        </w:tabs>
        <w:ind w:left="360" w:firstLine="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Server</w:t>
      </w:r>
    </w:p>
    <w:p w:rsidR="0011620D" w:rsidRDefault="00000000">
      <w:pPr>
        <w:numPr>
          <w:ilvl w:val="1"/>
          <w:numId w:val="12"/>
        </w:numPr>
        <w:shd w:val="clear" w:color="auto" w:fill="FFFFFF"/>
        <w:spacing w:after="240"/>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Communications Interfaces</w:t>
      </w:r>
    </w:p>
    <w:p w:rsidR="0011620D" w:rsidRDefault="00000000">
      <w:pPr>
        <w:shd w:val="clear" w:color="auto" w:fill="FFFFFF"/>
        <w:spacing w:after="240"/>
        <w:ind w:firstLine="720"/>
        <w:jc w:val="both"/>
        <w:rPr>
          <w:rFonts w:ascii="Times New Roman" w:eastAsia="Times New Roman" w:hAnsi="Times New Roman" w:cs="Times New Roman"/>
          <w:b/>
          <w:color w:val="222222"/>
          <w:sz w:val="28"/>
          <w:szCs w:val="28"/>
        </w:rPr>
      </w:pPr>
      <w:r>
        <w:rPr>
          <w:rFonts w:ascii="Times New Roman" w:eastAsia="Times New Roman" w:hAnsi="Times New Roman" w:cs="Times New Roman"/>
          <w:color w:val="222222"/>
          <w:sz w:val="24"/>
          <w:szCs w:val="24"/>
        </w:rPr>
        <w:t>Hotel Management and User can access the application.</w:t>
      </w:r>
    </w:p>
    <w:p w:rsidR="0011620D" w:rsidRDefault="00000000">
      <w:pPr>
        <w:shd w:val="clear" w:color="auto" w:fill="FFFFFF"/>
        <w:spacing w:after="240"/>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36"/>
          <w:szCs w:val="36"/>
        </w:rPr>
        <w:t>5. Technical Requirements</w:t>
      </w:r>
    </w:p>
    <w:p w:rsidR="0011620D" w:rsidRDefault="00000000">
      <w:pPr>
        <w:numPr>
          <w:ilvl w:val="1"/>
          <w:numId w:val="13"/>
        </w:numPr>
        <w:shd w:val="clear" w:color="auto" w:fill="FFFFFF"/>
        <w:spacing w:after="240"/>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Tools to be Used</w:t>
      </w:r>
    </w:p>
    <w:p w:rsidR="0011620D" w:rsidRDefault="00000000">
      <w:pPr>
        <w:numPr>
          <w:ilvl w:val="0"/>
          <w:numId w:val="14"/>
        </w:numPr>
        <w:jc w:val="both"/>
        <w:rPr>
          <w:color w:val="000000"/>
          <w:sz w:val="24"/>
          <w:szCs w:val="24"/>
        </w:rPr>
      </w:pPr>
      <w:proofErr w:type="spellStart"/>
      <w:r>
        <w:rPr>
          <w:rFonts w:ascii="Times New Roman" w:eastAsia="Times New Roman" w:hAnsi="Times New Roman" w:cs="Times New Roman"/>
          <w:color w:val="000000"/>
          <w:sz w:val="24"/>
          <w:szCs w:val="24"/>
        </w:rPr>
        <w:t>Cpp</w:t>
      </w:r>
      <w:proofErr w:type="spellEnd"/>
      <w:r>
        <w:rPr>
          <w:rFonts w:ascii="Times New Roman" w:eastAsia="Times New Roman" w:hAnsi="Times New Roman" w:cs="Times New Roman"/>
          <w:color w:val="000000"/>
          <w:sz w:val="24"/>
          <w:szCs w:val="24"/>
        </w:rPr>
        <w:t xml:space="preserve"> Unit to automate unit testing</w:t>
      </w:r>
    </w:p>
    <w:p w:rsidR="0011620D" w:rsidRDefault="00000000">
      <w:pPr>
        <w:numPr>
          <w:ilvl w:val="0"/>
          <w:numId w:val="14"/>
        </w:numPr>
        <w:jc w:val="both"/>
        <w:rPr>
          <w:color w:val="000000"/>
          <w:sz w:val="24"/>
          <w:szCs w:val="24"/>
        </w:rPr>
      </w:pPr>
      <w:proofErr w:type="spellStart"/>
      <w:r>
        <w:rPr>
          <w:rFonts w:ascii="Times New Roman" w:eastAsia="Times New Roman" w:hAnsi="Times New Roman" w:cs="Times New Roman"/>
          <w:color w:val="000000"/>
          <w:sz w:val="24"/>
          <w:szCs w:val="24"/>
        </w:rPr>
        <w:t>Valgrind</w:t>
      </w:r>
      <w:proofErr w:type="spellEnd"/>
      <w:r>
        <w:rPr>
          <w:rFonts w:ascii="Times New Roman" w:eastAsia="Times New Roman" w:hAnsi="Times New Roman" w:cs="Times New Roman"/>
          <w:color w:val="000000"/>
          <w:sz w:val="24"/>
          <w:szCs w:val="24"/>
        </w:rPr>
        <w:t xml:space="preserve"> to detect memory leak</w:t>
      </w:r>
    </w:p>
    <w:p w:rsidR="0011620D" w:rsidRDefault="00000000">
      <w:pPr>
        <w:numPr>
          <w:ilvl w:val="0"/>
          <w:numId w:val="14"/>
        </w:numPr>
        <w:jc w:val="both"/>
        <w:rPr>
          <w:color w:val="000000"/>
          <w:sz w:val="24"/>
          <w:szCs w:val="24"/>
        </w:rPr>
      </w:pPr>
      <w:r>
        <w:rPr>
          <w:rFonts w:ascii="Times New Roman" w:eastAsia="Times New Roman" w:hAnsi="Times New Roman" w:cs="Times New Roman"/>
          <w:color w:val="000000"/>
          <w:sz w:val="24"/>
          <w:szCs w:val="24"/>
        </w:rPr>
        <w:t>Make file</w:t>
      </w:r>
      <w:r>
        <w:rPr>
          <w:color w:val="000000"/>
          <w:sz w:val="24"/>
          <w:szCs w:val="24"/>
        </w:rPr>
        <w:t xml:space="preserve"> - </w:t>
      </w:r>
      <w:r>
        <w:rPr>
          <w:rFonts w:ascii="Times New Roman" w:eastAsia="Times New Roman" w:hAnsi="Times New Roman" w:cs="Times New Roman"/>
          <w:color w:val="000000"/>
          <w:sz w:val="24"/>
          <w:szCs w:val="24"/>
        </w:rPr>
        <w:t>Multi file multi directory solution with two step compilation process.</w:t>
      </w:r>
    </w:p>
    <w:p w:rsidR="0011620D" w:rsidRDefault="0011620D">
      <w:pPr>
        <w:jc w:val="both"/>
        <w:rPr>
          <w:rFonts w:ascii="Times New Roman" w:eastAsia="Times New Roman" w:hAnsi="Times New Roman" w:cs="Times New Roman"/>
          <w:color w:val="000000"/>
          <w:sz w:val="24"/>
          <w:szCs w:val="24"/>
        </w:rPr>
      </w:pPr>
    </w:p>
    <w:p w:rsidR="0011620D" w:rsidRDefault="00000000">
      <w:pPr>
        <w:pStyle w:val="ListParagraph"/>
        <w:numPr>
          <w:ilvl w:val="1"/>
          <w:numId w:val="13"/>
        </w:numPr>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Technical Requirements</w:t>
      </w:r>
    </w:p>
    <w:p w:rsidR="0011620D" w:rsidRDefault="0011620D">
      <w:pPr>
        <w:pStyle w:val="ListParagraph"/>
        <w:ind w:left="0"/>
        <w:jc w:val="both"/>
        <w:rPr>
          <w:b/>
          <w:bCs/>
          <w:color w:val="000000"/>
          <w:sz w:val="24"/>
          <w:szCs w:val="24"/>
        </w:rPr>
      </w:pPr>
    </w:p>
    <w:p w:rsidR="0011620D" w:rsidRDefault="00000000">
      <w:pPr>
        <w:pStyle w:val="ListParagraph"/>
        <w:numPr>
          <w:ilvl w:val="0"/>
          <w:numId w:val="15"/>
        </w:numPr>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Socket Programming (in C++ - TCP)</w:t>
      </w:r>
    </w:p>
    <w:p w:rsidR="0011620D" w:rsidRDefault="0011620D">
      <w:pPr>
        <w:jc w:val="both"/>
        <w:rPr>
          <w:color w:val="000000"/>
          <w:sz w:val="24"/>
          <w:szCs w:val="24"/>
        </w:rPr>
      </w:pPr>
    </w:p>
    <w:p w:rsidR="0011620D" w:rsidRDefault="00000000">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36"/>
          <w:szCs w:val="36"/>
        </w:rPr>
        <w:t>6. Non-functional Requirements</w:t>
      </w:r>
    </w:p>
    <w:p w:rsidR="0011620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6.1 System Features </w:t>
      </w:r>
    </w:p>
    <w:p w:rsidR="0011620D" w:rsidRDefault="00000000">
      <w:pPr>
        <w:pStyle w:val="Heading3"/>
        <w:keepNext w:val="0"/>
        <w:keepLines w:val="0"/>
        <w:numPr>
          <w:ilvl w:val="0"/>
          <w:numId w:val="16"/>
        </w:numPr>
        <w:spacing w:before="280" w:after="0" w:line="360" w:lineRule="auto"/>
        <w:jc w:val="both"/>
        <w:rPr>
          <w:color w:val="000000" w:themeColor="text1"/>
          <w:sz w:val="24"/>
          <w:szCs w:val="24"/>
        </w:rPr>
      </w:pPr>
      <w:bookmarkStart w:id="2" w:name="_1fob9te" w:colFirst="0" w:colLast="0"/>
      <w:bookmarkEnd w:id="2"/>
      <w:r>
        <w:rPr>
          <w:rFonts w:ascii="Times New Roman" w:eastAsia="Times New Roman" w:hAnsi="Times New Roman" w:cs="Times New Roman"/>
          <w:color w:val="000000" w:themeColor="text1"/>
          <w:sz w:val="24"/>
          <w:szCs w:val="24"/>
        </w:rPr>
        <w:t>Supportability: The system is easy to use.</w:t>
      </w:r>
    </w:p>
    <w:p w:rsidR="0011620D" w:rsidRDefault="00000000">
      <w:pPr>
        <w:pStyle w:val="Heading3"/>
        <w:keepNext w:val="0"/>
        <w:keepLines w:val="0"/>
        <w:numPr>
          <w:ilvl w:val="0"/>
          <w:numId w:val="16"/>
        </w:numPr>
        <w:spacing w:before="280" w:after="0" w:line="360" w:lineRule="auto"/>
        <w:jc w:val="both"/>
        <w:rPr>
          <w:color w:val="000000" w:themeColor="text1"/>
          <w:sz w:val="24"/>
          <w:szCs w:val="24"/>
        </w:rPr>
      </w:pPr>
      <w:r>
        <w:rPr>
          <w:rFonts w:ascii="Times New Roman" w:eastAsia="Times New Roman" w:hAnsi="Times New Roman" w:cs="Times New Roman"/>
          <w:color w:val="000000" w:themeColor="text1"/>
          <w:sz w:val="24"/>
          <w:szCs w:val="24"/>
        </w:rPr>
        <w:t xml:space="preserve">Design Constraints: The system is built using </w:t>
      </w:r>
      <w:proofErr w:type="spellStart"/>
      <w:r>
        <w:rPr>
          <w:rFonts w:ascii="Times New Roman" w:eastAsia="Times New Roman" w:hAnsi="Times New Roman" w:cs="Times New Roman"/>
          <w:color w:val="000000" w:themeColor="text1"/>
          <w:sz w:val="24"/>
          <w:szCs w:val="24"/>
        </w:rPr>
        <w:t>Cpp</w:t>
      </w:r>
      <w:proofErr w:type="spellEnd"/>
      <w:r>
        <w:rPr>
          <w:rFonts w:ascii="Times New Roman" w:eastAsia="Times New Roman" w:hAnsi="Times New Roman" w:cs="Times New Roman"/>
          <w:color w:val="000000" w:themeColor="text1"/>
          <w:sz w:val="24"/>
          <w:szCs w:val="24"/>
        </w:rPr>
        <w:t xml:space="preserve"> and system programming language.</w:t>
      </w:r>
    </w:p>
    <w:p w:rsidR="0011620D" w:rsidRDefault="00000000">
      <w:pPr>
        <w:pStyle w:val="Heading3"/>
        <w:keepNext w:val="0"/>
        <w:keepLines w:val="0"/>
        <w:numPr>
          <w:ilvl w:val="0"/>
          <w:numId w:val="16"/>
        </w:numPr>
        <w:spacing w:before="280" w:after="0" w:line="360" w:lineRule="auto"/>
        <w:jc w:val="both"/>
        <w:rPr>
          <w:rFonts w:ascii="Times New Roman" w:eastAsia="Times New Roman" w:hAnsi="Times New Roman" w:cs="Times New Roman"/>
        </w:rPr>
      </w:pPr>
      <w:r>
        <w:rPr>
          <w:rFonts w:ascii="Times New Roman" w:eastAsia="Times New Roman" w:hAnsi="Times New Roman" w:cs="Times New Roman"/>
          <w:color w:val="000000" w:themeColor="text1"/>
          <w:sz w:val="24"/>
          <w:szCs w:val="24"/>
        </w:rPr>
        <w:t>Usability: This application is customer and management friendly, which helps customers to book their room in a convenient way.</w:t>
      </w:r>
    </w:p>
    <w:p w:rsidR="0011620D" w:rsidRDefault="00000000">
      <w:pPr>
        <w:pStyle w:val="Heading3"/>
        <w:keepNext w:val="0"/>
        <w:keepLines w:val="0"/>
        <w:numPr>
          <w:ilvl w:val="0"/>
          <w:numId w:val="16"/>
        </w:numPr>
        <w:spacing w:before="280" w:after="0" w:line="360" w:lineRule="auto"/>
        <w:jc w:val="both"/>
        <w:rPr>
          <w:rFonts w:ascii="Times New Roman" w:eastAsia="Times New Roman" w:hAnsi="Times New Roman" w:cs="Times New Roman"/>
        </w:rPr>
      </w:pPr>
      <w:r>
        <w:rPr>
          <w:rFonts w:ascii="Times New Roman" w:eastAsia="Times New Roman" w:hAnsi="Times New Roman" w:cs="Times New Roman"/>
          <w:color w:val="000000" w:themeColor="text1"/>
          <w:sz w:val="24"/>
          <w:szCs w:val="24"/>
        </w:rPr>
        <w:t>Performance: The system will work on the users and hotel management.</w:t>
      </w:r>
      <w:bookmarkStart w:id="3" w:name="_tyjcwt" w:colFirst="0" w:colLast="0"/>
      <w:bookmarkStart w:id="4" w:name="_2et92p0" w:colFirst="0" w:colLast="0"/>
      <w:bookmarkEnd w:id="3"/>
      <w:bookmarkEnd w:id="4"/>
    </w:p>
    <w:sectPr w:rsidR="0011620D">
      <w:footerReference w:type="default" r:id="rId11"/>
      <w:pgSz w:w="12240" w:h="15840"/>
      <w:pgMar w:top="1440" w:right="1667" w:bottom="1440" w:left="16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2A50" w:rsidRDefault="00822A50">
      <w:pPr>
        <w:spacing w:line="240" w:lineRule="auto"/>
      </w:pPr>
      <w:r>
        <w:separator/>
      </w:r>
    </w:p>
  </w:endnote>
  <w:endnote w:type="continuationSeparator" w:id="0">
    <w:p w:rsidR="00822A50" w:rsidRDefault="00822A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844"/>
      <w:docPartObj>
        <w:docPartGallery w:val="AutoText"/>
      </w:docPartObj>
    </w:sdtPr>
    <w:sdtContent>
      <w:p w:rsidR="0011620D" w:rsidRDefault="00000000">
        <w:pPr>
          <w:pStyle w:val="Footer"/>
          <w:jc w:val="center"/>
        </w:pPr>
        <w:r>
          <w:fldChar w:fldCharType="begin"/>
        </w:r>
        <w:r>
          <w:instrText xml:space="preserve"> PAGE   \* MERGEFORMAT </w:instrText>
        </w:r>
        <w:r>
          <w:fldChar w:fldCharType="separate"/>
        </w:r>
        <w:r>
          <w:t>3</w:t>
        </w:r>
        <w:r>
          <w:fldChar w:fldCharType="end"/>
        </w:r>
      </w:p>
    </w:sdtContent>
  </w:sdt>
  <w:p w:rsidR="0011620D" w:rsidRDefault="00116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2A50" w:rsidRDefault="00822A50">
      <w:r>
        <w:separator/>
      </w:r>
    </w:p>
  </w:footnote>
  <w:footnote w:type="continuationSeparator" w:id="0">
    <w:p w:rsidR="00822A50" w:rsidRDefault="00822A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B5E306ED"/>
    <w:multiLevelType w:val="multilevel"/>
    <w:tmpl w:val="B5E306E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BF205925"/>
    <w:multiLevelType w:val="multilevel"/>
    <w:tmpl w:val="BF205925"/>
    <w:lvl w:ilvl="0">
      <w:start w:val="2"/>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15:restartNumberingAfterBreak="0">
    <w:nsid w:val="C8879AEF"/>
    <w:multiLevelType w:val="multilevel"/>
    <w:tmpl w:val="C8879AEF"/>
    <w:lvl w:ilvl="0">
      <w:start w:val="5"/>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CF092B84"/>
    <w:multiLevelType w:val="multilevel"/>
    <w:tmpl w:val="CF092B84"/>
    <w:lvl w:ilvl="0">
      <w:start w:val="1"/>
      <w:numFmt w:val="decimal"/>
      <w:lvlText w:val="%1"/>
      <w:lvlJc w:val="left"/>
      <w:pPr>
        <w:ind w:left="0" w:firstLine="0"/>
      </w:pPr>
    </w:lvl>
    <w:lvl w:ilvl="1">
      <w:start w:val="1"/>
      <w:numFmt w:val="decimal"/>
      <w:lvlText w:val="%1.%2"/>
      <w:lvlJc w:val="left"/>
      <w:pPr>
        <w:ind w:left="71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F4B5D9F5"/>
    <w:multiLevelType w:val="multilevel"/>
    <w:tmpl w:val="F4B5D9F5"/>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6" w15:restartNumberingAfterBreak="0">
    <w:nsid w:val="0248C179"/>
    <w:multiLevelType w:val="multilevel"/>
    <w:tmpl w:val="0248C179"/>
    <w:lvl w:ilvl="0">
      <w:start w:val="1"/>
      <w:numFmt w:val="bullet"/>
      <w:lvlText w:val="●"/>
      <w:lvlJc w:val="left"/>
      <w:pPr>
        <w:ind w:left="756" w:hanging="360"/>
      </w:pPr>
      <w:rPr>
        <w:rFonts w:ascii="Noto Sans Symbols" w:eastAsia="Noto Sans Symbols" w:hAnsi="Noto Sans Symbols" w:cs="Noto Sans Symbols"/>
      </w:rPr>
    </w:lvl>
    <w:lvl w:ilvl="1">
      <w:start w:val="1"/>
      <w:numFmt w:val="bullet"/>
      <w:lvlText w:val="o"/>
      <w:lvlJc w:val="left"/>
      <w:pPr>
        <w:ind w:left="1476" w:hanging="360"/>
      </w:pPr>
      <w:rPr>
        <w:rFonts w:ascii="Courier New" w:eastAsia="Courier New" w:hAnsi="Courier New" w:cs="Courier New"/>
      </w:rPr>
    </w:lvl>
    <w:lvl w:ilvl="2">
      <w:start w:val="1"/>
      <w:numFmt w:val="bullet"/>
      <w:lvlText w:val="▪"/>
      <w:lvlJc w:val="left"/>
      <w:pPr>
        <w:ind w:left="2196" w:hanging="360"/>
      </w:pPr>
      <w:rPr>
        <w:rFonts w:ascii="Noto Sans Symbols" w:eastAsia="Noto Sans Symbols" w:hAnsi="Noto Sans Symbols" w:cs="Noto Sans Symbols"/>
      </w:rPr>
    </w:lvl>
    <w:lvl w:ilvl="3">
      <w:start w:val="1"/>
      <w:numFmt w:val="bullet"/>
      <w:lvlText w:val="●"/>
      <w:lvlJc w:val="left"/>
      <w:pPr>
        <w:ind w:left="2916" w:hanging="360"/>
      </w:pPr>
      <w:rPr>
        <w:rFonts w:ascii="Noto Sans Symbols" w:eastAsia="Noto Sans Symbols" w:hAnsi="Noto Sans Symbols" w:cs="Noto Sans Symbols"/>
      </w:rPr>
    </w:lvl>
    <w:lvl w:ilvl="4">
      <w:start w:val="1"/>
      <w:numFmt w:val="bullet"/>
      <w:lvlText w:val="o"/>
      <w:lvlJc w:val="left"/>
      <w:pPr>
        <w:ind w:left="3636" w:hanging="360"/>
      </w:pPr>
      <w:rPr>
        <w:rFonts w:ascii="Courier New" w:eastAsia="Courier New" w:hAnsi="Courier New" w:cs="Courier New"/>
      </w:rPr>
    </w:lvl>
    <w:lvl w:ilvl="5">
      <w:start w:val="1"/>
      <w:numFmt w:val="bullet"/>
      <w:lvlText w:val="▪"/>
      <w:lvlJc w:val="left"/>
      <w:pPr>
        <w:ind w:left="4356" w:hanging="360"/>
      </w:pPr>
      <w:rPr>
        <w:rFonts w:ascii="Noto Sans Symbols" w:eastAsia="Noto Sans Symbols" w:hAnsi="Noto Sans Symbols" w:cs="Noto Sans Symbols"/>
      </w:rPr>
    </w:lvl>
    <w:lvl w:ilvl="6">
      <w:start w:val="1"/>
      <w:numFmt w:val="bullet"/>
      <w:lvlText w:val="●"/>
      <w:lvlJc w:val="left"/>
      <w:pPr>
        <w:ind w:left="5076" w:hanging="360"/>
      </w:pPr>
      <w:rPr>
        <w:rFonts w:ascii="Noto Sans Symbols" w:eastAsia="Noto Sans Symbols" w:hAnsi="Noto Sans Symbols" w:cs="Noto Sans Symbols"/>
      </w:rPr>
    </w:lvl>
    <w:lvl w:ilvl="7">
      <w:start w:val="1"/>
      <w:numFmt w:val="bullet"/>
      <w:lvlText w:val="o"/>
      <w:lvlJc w:val="left"/>
      <w:pPr>
        <w:ind w:left="5796" w:hanging="360"/>
      </w:pPr>
      <w:rPr>
        <w:rFonts w:ascii="Courier New" w:eastAsia="Courier New" w:hAnsi="Courier New" w:cs="Courier New"/>
      </w:rPr>
    </w:lvl>
    <w:lvl w:ilvl="8">
      <w:start w:val="1"/>
      <w:numFmt w:val="bullet"/>
      <w:lvlText w:val="▪"/>
      <w:lvlJc w:val="left"/>
      <w:pPr>
        <w:ind w:left="6516" w:hanging="360"/>
      </w:pPr>
      <w:rPr>
        <w:rFonts w:ascii="Noto Sans Symbols" w:eastAsia="Noto Sans Symbols" w:hAnsi="Noto Sans Symbols" w:cs="Noto Sans Symbols"/>
      </w:rPr>
    </w:lvl>
  </w:abstractNum>
  <w:abstractNum w:abstractNumId="7" w15:restartNumberingAfterBreak="0">
    <w:nsid w:val="03D62ECE"/>
    <w:multiLevelType w:val="multilevel"/>
    <w:tmpl w:val="03D62E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E722535"/>
    <w:multiLevelType w:val="multilevel"/>
    <w:tmpl w:val="1E7225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B654F3"/>
    <w:multiLevelType w:val="multilevel"/>
    <w:tmpl w:val="25B654F3"/>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2A8F537B"/>
    <w:multiLevelType w:val="multilevel"/>
    <w:tmpl w:val="2A8F537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D4DC07F"/>
    <w:multiLevelType w:val="multilevel"/>
    <w:tmpl w:val="4D4DC07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A241D34"/>
    <w:multiLevelType w:val="multilevel"/>
    <w:tmpl w:val="5A241D34"/>
    <w:lvl w:ilvl="0">
      <w:start w:val="4"/>
      <w:numFmt w:val="decimal"/>
      <w:lvlText w:val="%1"/>
      <w:lvlJc w:val="left"/>
      <w:pPr>
        <w:ind w:left="360" w:hanging="360"/>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4" w15:restartNumberingAfterBreak="0">
    <w:nsid w:val="6BFC6B0F"/>
    <w:multiLevelType w:val="multilevel"/>
    <w:tmpl w:val="6BFC6B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2183CF9"/>
    <w:multiLevelType w:val="multilevel"/>
    <w:tmpl w:val="72183CF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73542229">
    <w:abstractNumId w:val="4"/>
  </w:num>
  <w:num w:numId="2" w16cid:durableId="666326731">
    <w:abstractNumId w:val="12"/>
  </w:num>
  <w:num w:numId="3" w16cid:durableId="496653396">
    <w:abstractNumId w:val="2"/>
  </w:num>
  <w:num w:numId="4" w16cid:durableId="1266353005">
    <w:abstractNumId w:val="1"/>
  </w:num>
  <w:num w:numId="5" w16cid:durableId="42752355">
    <w:abstractNumId w:val="7"/>
  </w:num>
  <w:num w:numId="6" w16cid:durableId="1432236376">
    <w:abstractNumId w:val="9"/>
  </w:num>
  <w:num w:numId="7" w16cid:durableId="2116485437">
    <w:abstractNumId w:val="15"/>
  </w:num>
  <w:num w:numId="8" w16cid:durableId="1620256932">
    <w:abstractNumId w:val="6"/>
  </w:num>
  <w:num w:numId="9" w16cid:durableId="1429540066">
    <w:abstractNumId w:val="14"/>
  </w:num>
  <w:num w:numId="10" w16cid:durableId="1781875791">
    <w:abstractNumId w:val="0"/>
  </w:num>
  <w:num w:numId="11" w16cid:durableId="1884098325">
    <w:abstractNumId w:val="10"/>
  </w:num>
  <w:num w:numId="12" w16cid:durableId="2122996324">
    <w:abstractNumId w:val="13"/>
  </w:num>
  <w:num w:numId="13" w16cid:durableId="438836359">
    <w:abstractNumId w:val="3"/>
  </w:num>
  <w:num w:numId="14" w16cid:durableId="1765564945">
    <w:abstractNumId w:val="11"/>
  </w:num>
  <w:num w:numId="15" w16cid:durableId="553463968">
    <w:abstractNumId w:val="8"/>
  </w:num>
  <w:num w:numId="16" w16cid:durableId="11014168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ED02C5"/>
    <w:rsid w:val="00064822"/>
    <w:rsid w:val="0011620D"/>
    <w:rsid w:val="001C22AC"/>
    <w:rsid w:val="00331AAF"/>
    <w:rsid w:val="003E4873"/>
    <w:rsid w:val="004817E9"/>
    <w:rsid w:val="00564920"/>
    <w:rsid w:val="00822A50"/>
    <w:rsid w:val="00A44128"/>
    <w:rsid w:val="00BC19BE"/>
    <w:rsid w:val="00ED02C5"/>
    <w:rsid w:val="00F70566"/>
    <w:rsid w:val="00FE6733"/>
    <w:rsid w:val="048E76FC"/>
    <w:rsid w:val="06875350"/>
    <w:rsid w:val="08A8C5F8"/>
    <w:rsid w:val="0C2BB49F"/>
    <w:rsid w:val="0D89C43F"/>
    <w:rsid w:val="0E534BFC"/>
    <w:rsid w:val="0E95A0F2"/>
    <w:rsid w:val="0EBC437D"/>
    <w:rsid w:val="0EFB2FD8"/>
    <w:rsid w:val="10FAB1A3"/>
    <w:rsid w:val="11E2EF06"/>
    <w:rsid w:val="1346FAC6"/>
    <w:rsid w:val="16DABD33"/>
    <w:rsid w:val="17A5ECC5"/>
    <w:rsid w:val="18DF20CE"/>
    <w:rsid w:val="19099F90"/>
    <w:rsid w:val="1BFEEC8C"/>
    <w:rsid w:val="1C57C2CE"/>
    <w:rsid w:val="1F2B4A00"/>
    <w:rsid w:val="2059F250"/>
    <w:rsid w:val="20D26FFD"/>
    <w:rsid w:val="260806AC"/>
    <w:rsid w:val="2DCCB2AF"/>
    <w:rsid w:val="2F416725"/>
    <w:rsid w:val="330C0026"/>
    <w:rsid w:val="34020D7F"/>
    <w:rsid w:val="3611E3C5"/>
    <w:rsid w:val="3732F476"/>
    <w:rsid w:val="37A419F6"/>
    <w:rsid w:val="3C201F57"/>
    <w:rsid w:val="3E207F5A"/>
    <w:rsid w:val="3E8DE33C"/>
    <w:rsid w:val="3F246CCE"/>
    <w:rsid w:val="4294CC96"/>
    <w:rsid w:val="47123052"/>
    <w:rsid w:val="4982EE55"/>
    <w:rsid w:val="4CBB51B2"/>
    <w:rsid w:val="553C93B2"/>
    <w:rsid w:val="5609A597"/>
    <w:rsid w:val="561E75BB"/>
    <w:rsid w:val="56573B8B"/>
    <w:rsid w:val="569D3ED3"/>
    <w:rsid w:val="58A4EFA6"/>
    <w:rsid w:val="5A006A92"/>
    <w:rsid w:val="5A197594"/>
    <w:rsid w:val="5A91FF28"/>
    <w:rsid w:val="5D6CF1EE"/>
    <w:rsid w:val="5DBE2DCD"/>
    <w:rsid w:val="60BDFB8B"/>
    <w:rsid w:val="634460DF"/>
    <w:rsid w:val="665FC81A"/>
    <w:rsid w:val="6BE64116"/>
    <w:rsid w:val="6C4A65CF"/>
    <w:rsid w:val="6EF691E9"/>
    <w:rsid w:val="6F270537"/>
    <w:rsid w:val="70402907"/>
    <w:rsid w:val="717CF366"/>
    <w:rsid w:val="72C5BDF2"/>
    <w:rsid w:val="75DE1CA7"/>
    <w:rsid w:val="76A93A73"/>
    <w:rsid w:val="79EE7E30"/>
    <w:rsid w:val="7B559C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778E"/>
  <w15:docId w15:val="{90B7D922-EDDD-4555-B687-50A34B0F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en-US"/>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line="240" w:lineRule="auto"/>
    </w:pPr>
    <w:rPr>
      <w:rFonts w:ascii="Tahoma" w:hAnsi="Tahoma" w:cs="Tahoma"/>
      <w:sz w:val="16"/>
      <w:szCs w:val="16"/>
    </w:rPr>
  </w:style>
  <w:style w:type="paragraph" w:styleId="Footer">
    <w:name w:val="footer"/>
    <w:basedOn w:val="Normal"/>
    <w:link w:val="FooterChar"/>
    <w:uiPriority w:val="99"/>
    <w:pPr>
      <w:tabs>
        <w:tab w:val="center" w:pos="4680"/>
        <w:tab w:val="right" w:pos="9360"/>
      </w:tabs>
      <w:spacing w:line="240" w:lineRule="auto"/>
    </w:pPr>
  </w:style>
  <w:style w:type="paragraph" w:styleId="Header">
    <w:name w:val="header"/>
    <w:basedOn w:val="Normal"/>
    <w:link w:val="HeaderChar"/>
    <w:pPr>
      <w:tabs>
        <w:tab w:val="center" w:pos="4680"/>
        <w:tab w:val="right" w:pos="9360"/>
      </w:tabs>
      <w:spacing w:line="240" w:lineRule="auto"/>
    </w:pPr>
  </w:style>
  <w:style w:type="paragraph" w:styleId="NormalWeb">
    <w:name w:val="Normal (Web)"/>
    <w:qFormat/>
    <w:pPr>
      <w:spacing w:beforeAutospacing="1" w:afterAutospacing="1"/>
    </w:pPr>
    <w:rPr>
      <w:sz w:val="24"/>
      <w:szCs w:val="24"/>
      <w:lang w:val="en-US" w:eastAsia="zh-CN"/>
    </w:rPr>
  </w:style>
  <w:style w:type="paragraph" w:styleId="Subtitle">
    <w:name w:val="Subtitle"/>
    <w:basedOn w:val="Normal"/>
    <w:next w:val="Normal"/>
    <w:qFormat/>
    <w:pPr>
      <w:keepNext/>
      <w:keepLines/>
      <w:spacing w:after="320"/>
    </w:pPr>
    <w:rPr>
      <w:color w:val="666666"/>
      <w:sz w:val="30"/>
      <w:szCs w:val="30"/>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99"/>
    <w:qFormat/>
    <w:pPr>
      <w:ind w:left="720"/>
      <w:contextualSpacing/>
    </w:pPr>
  </w:style>
  <w:style w:type="character" w:customStyle="1" w:styleId="normaltextrun">
    <w:name w:val="normaltextrun"/>
    <w:basedOn w:val="DefaultParagraphFont"/>
    <w:qFormat/>
  </w:style>
  <w:style w:type="character" w:customStyle="1" w:styleId="BalloonTextChar">
    <w:name w:val="Balloon Text Char"/>
    <w:basedOn w:val="DefaultParagraphFont"/>
    <w:link w:val="BalloonText"/>
    <w:rPr>
      <w:rFonts w:ascii="Tahoma" w:eastAsia="Arial" w:hAnsi="Tahoma" w:cs="Tahoma"/>
      <w:sz w:val="16"/>
      <w:szCs w:val="16"/>
      <w:lang w:eastAsia="en-IN"/>
    </w:rPr>
  </w:style>
  <w:style w:type="character" w:customStyle="1" w:styleId="HeaderChar">
    <w:name w:val="Header Char"/>
    <w:basedOn w:val="DefaultParagraphFont"/>
    <w:link w:val="Header"/>
    <w:rPr>
      <w:rFonts w:ascii="Arial" w:eastAsia="Arial" w:hAnsi="Arial" w:cs="Arial"/>
      <w:sz w:val="22"/>
      <w:szCs w:val="22"/>
      <w:lang w:eastAsia="en-IN"/>
    </w:rPr>
  </w:style>
  <w:style w:type="character" w:customStyle="1" w:styleId="FooterChar">
    <w:name w:val="Footer Char"/>
    <w:basedOn w:val="DefaultParagraphFont"/>
    <w:link w:val="Footer"/>
    <w:uiPriority w:val="99"/>
    <w:rPr>
      <w:rFonts w:ascii="Arial" w:eastAsia="Arial" w:hAnsi="Arial" w:cs="Arial"/>
      <w:sz w:val="22"/>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5" ma:contentTypeDescription="Create a new document." ma:contentTypeScope="" ma:versionID="441b6cac64204fab34b69e5137d85086">
  <xsd:schema xmlns:xsd="http://www.w3.org/2001/XMLSchema" xmlns:xs="http://www.w3.org/2001/XMLSchema" xmlns:p="http://schemas.microsoft.com/office/2006/metadata/properties" xmlns:ns2="2b84eb40-9918-4ecf-b9ca-64c519ae940e" targetNamespace="http://schemas.microsoft.com/office/2006/metadata/properties" ma:root="true" ma:fieldsID="23237436c23aba9068d6761f63830928" ns2:_="">
    <xsd:import namespace="2b84eb40-9918-4ecf-b9ca-64c519ae94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8D98B8-0CFC-4729-9179-F876C9A3EE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4eb40-9918-4ecf-b9ca-64c519ae94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B60F9A-8704-4505-9510-5F1CC7C897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DF2B6F-9CE7-4037-9630-46805E273C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1333</Words>
  <Characters>7604</Characters>
  <Application>Microsoft Office Word</Application>
  <DocSecurity>0</DocSecurity>
  <Lines>63</Lines>
  <Paragraphs>17</Paragraphs>
  <ScaleCrop>false</ScaleCrop>
  <Company>HP</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Divya Reddy Teluri</cp:lastModifiedBy>
  <cp:revision>4</cp:revision>
  <dcterms:created xsi:type="dcterms:W3CDTF">2022-12-07T10:28:00Z</dcterms:created>
  <dcterms:modified xsi:type="dcterms:W3CDTF">2022-12-13T07:27:00Z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9181D6F17D9E4986A12250202965AC2D</vt:lpwstr>
  </property>
  <property fmtid="{D5CDD505-2E9C-101B-9397-08002B2CF9AE}" pid="4" name="ContentTypeId">
    <vt:lpwstr>0x010100C1E609119D9AB8469F2ED02F232E0765</vt:lpwstr>
  </property>
</Properties>
</file>